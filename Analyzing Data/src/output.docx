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dating single so bad that even if I was having sex five times a day it wasn't enough for me and has depression I started to Crave sex more frequently and until it became to the point where it's all I can think about by the condition that something needs to be more services / the NHS that sex addiction addiction radio on the same as other kinds of addictions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